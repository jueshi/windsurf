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Google — Year in Search 2020</w:t>
      </w:r>
    </w:p>
    <w:p>
      <w:r>
        <w:t>Source URL: https://www.youtube.com/watch?v=rokGy0huYEA</w:t>
        <w:br/>
      </w:r>
    </w:p>
    <w:p>
      <w:pPr>
        <w:pStyle w:val="Heading2"/>
      </w:pPr>
      <w:r>
        <w:t>Video Description</w:t>
      </w:r>
    </w:p>
    <w:p>
      <w:r>
        <w:t>In times of uncertainty, people seek understanding and meaning. This year, the world searched “why” more than ever. This film features the questions we asked this year, with words and narration by Kofi Lost. Explore more trends from the year at https://google.com/yearinsearch</w:t>
        <w:br/>
        <w:br/>
        <w:t xml:space="preserve">#YearinSearch </w:t>
        <w:br/>
        <w:br/>
        <w:t>Mira este video en español: https://www.youtube.com/watch?v=d5ZzM-4mF8w</w:t>
        <w:br/>
        <w:t xml:space="preserve">Audio described version here: https://www.youtube.com/watch?v=2oVrUv-w3Oo </w:t>
        <w:br/>
        <w:br/>
        <w:br/>
        <w:t>C R E D I T S:</w:t>
        <w:br/>
        <w:br/>
        <w:t>Google Brand Studio</w:t>
        <w:br/>
        <w:t>Words/Narration: Kofi Lost</w:t>
        <w:br/>
        <w:t>Editor: Scott Butzer - Cabin Editing Company</w:t>
        <w:br/>
        <w:t xml:space="preserve">Sound Design: John Bolen - Formosa Group </w:t>
        <w:br/>
        <w:t>VFX/Color/Finish: Shape + Light</w:t>
        <w:br/>
        <w:br/>
        <w:t xml:space="preserve">Original Music: Peter CottonTale - “Together” </w:t>
        <w:br/>
        <w:t>Featured Artists: Chicago Children’s Choir, Cynthia Erivo, and The Matt Jones (Re-Collective Orchestra) - https://music.youtube.com/watch?v=95Id8XdUegE</w:t>
        <w:br/>
        <w:br/>
        <w:br/>
        <w:t>SELECT FOOTAGE COURTESY OF:</w:t>
        <w:br/>
        <w:t>@RMG News</w:t>
        <w:br/>
        <w:t>Getty Images / NBC News Archives</w:t>
        <w:br/>
        <w:t>Tom Fuller, Tom Wilkinson, and the University of Oxford</w:t>
        <w:br/>
        <w:t>Seán Doran</w:t>
        <w:br/>
        <w:t>Photo by Stephanie Maze</w:t>
        <w:br/>
        <w:t>Footage from the “World Surf Weekly” provided through the courtesy of the World Surf League</w:t>
        <w:br/>
        <w:t>Meged Gozani, Haaretz</w:t>
        <w:br/>
        <w:t>The Real Neal’s</w:t>
        <w:br/>
        <w:t>Breonna Taylor Mural by Future History Now</w:t>
        <w:br/>
        <w:t>Breonna Taylor Mural photo courtesy of Maurice Taylor</w:t>
        <w:br/>
        <w:t>Academy Awards® Clip</w:t>
        <w:br/>
        <w:t>Copyright © Academy of Motion Pictures Arts and Sciences</w:t>
        <w:br/>
        <w:t xml:space="preserve">WNBA/NBA footage courtesy of the National Basketball Association </w:t>
        <w:br/>
        <w:t>Jimmy Fallon footage courtesy of NBC Universal</w:t>
        <w:br/>
        <w:t>Estate of Breonna Taylor</w:t>
        <w:br/>
        <w:t>Trayvon Martin Foundation</w:t>
        <w:br/>
        <w:t>The estate of George Floyd</w:t>
        <w:br/>
        <w:t xml:space="preserve">Mamba &amp; Mambacita Sports Foundation </w:t>
        <w:br/>
        <w:t>Photo copyright courtesy of NBC Archives</w:t>
        <w:br/>
        <w:t>Footage copyright courtesy of Alyza Enriquez</w:t>
        <w:br/>
        <w:t>Richner Communications, Inc /Long Island Herald</w:t>
        <w:br/>
        <w:t>Story to Spectacle</w:t>
        <w:br/>
        <w:t>Nandi Bushell</w:t>
        <w:br/>
        <w:t>Eddie VanHalen music video footage courtesy of Rhino Records,  a Warner Music Group company</w:t>
        <w:br/>
        <w:t>Canal OFF</w:t>
        <w:br/>
        <w:t>XOS Digital</w:t>
        <w:br/>
        <w:t>Mural Credit -Dom Whitehurst</w:t>
        <w:br/>
        <w:t>Photo courtesy of Nate Palmer</w:t>
        <w:br/>
        <w:t>Photography by PABLO MARTINEZ MONSIVAIS/AP</w:t>
        <w:br/>
        <w:t>Commencement speech courtesy of Howard University</w:t>
        <w:br/>
        <w:t>Mural Artist Nikkolas Smith</w:t>
        <w:br/>
        <w:t>Footage courtesy US Tennis Association</w:t>
        <w:br/>
        <w:t>JaVale McGee, https://www.youtube.com/javalemcgee</w:t>
        <w:br/>
        <w:br/>
        <w:br/>
        <w:t>Subscribe to our Channel: https://www.youtube.com/google</w:t>
        <w:br/>
        <w:br/>
        <w:t>Tweet with us on Twitter: https://twitter.com/google</w:t>
        <w:br/>
        <w:br/>
        <w:t>Follow us on Instagram: https://www.instagram.com/google</w:t>
        <w:br/>
        <w:br/>
        <w:t>Join us on Facebook: https://www.facebook.com/Google</w:t>
      </w:r>
    </w:p>
    <w:p>
      <w:pPr>
        <w:pStyle w:val="Heading2"/>
      </w:pPr>
      <w:r>
        <w:t>Transcript &amp; Screenshots</w:t>
      </w:r>
    </w:p>
    <w:p>
      <w:r>
        <w:br/>
        <w:t>--- Screenshot at 00:00:00 ---</w:t>
        <w:br/>
      </w:r>
    </w:p>
    <w:p>
      <w:r>
        <w:drawing>
          <wp:inline xmlns:a="http://schemas.openxmlformats.org/drawingml/2006/main" xmlns:pic="http://schemas.openxmlformats.org/drawingml/2006/picture">
            <wp:extent cx="5486400" cy="3086100"/>
            <wp:docPr id="1" name="Picture 1"/>
            <wp:cNvGraphicFramePr>
              <a:graphicFrameLocks noChangeAspect="1"/>
            </wp:cNvGraphicFramePr>
            <a:graphic>
              <a:graphicData uri="http://schemas.openxmlformats.org/drawingml/2006/picture">
                <pic:pic>
                  <pic:nvPicPr>
                    <pic:cNvPr id="0" name="screenshot_0.png"/>
                    <pic:cNvPicPr/>
                  </pic:nvPicPr>
                  <pic:blipFill>
                    <a:blip r:embed="rId9"/>
                    <a:stretch>
                      <a:fillRect/>
                    </a:stretch>
                  </pic:blipFill>
                  <pic:spPr>
                    <a:xfrm>
                      <a:off x="0" y="0"/>
                      <a:ext cx="5486400" cy="3086100"/>
                    </a:xfrm>
                    <a:prstGeom prst="rect"/>
                  </pic:spPr>
                </pic:pic>
              </a:graphicData>
            </a:graphic>
          </wp:inline>
        </w:drawing>
      </w:r>
    </w:p>
    <w:p>
      <w:r>
        <w:t>[00:00:00] [Music]</w:t>
      </w:r>
    </w:p>
    <w:p>
      <w:r>
        <w:t>[00:00:02] the most human trait</w:t>
      </w:r>
    </w:p>
    <w:p>
      <w:r>
        <w:t>[00:00:03] [Music]</w:t>
      </w:r>
    </w:p>
    <w:p>
      <w:r>
        <w:t>[00:00:04] is to want to know why and in a year</w:t>
      </w:r>
    </w:p>
    <w:p>
      <w:r>
        <w:t>[00:00:08] that tested</w:t>
      </w:r>
    </w:p>
    <w:p>
      <w:r>
        <w:t>[00:00:09] everyone around the world why was</w:t>
      </w:r>
    </w:p>
    <w:p>
      <w:r>
        <w:t>[00:00:11] searched more than ever</w:t>
      </w:r>
    </w:p>
    <w:p>
      <w:r>
        <w:t>[00:00:17] the spread of the coronavirus has passed</w:t>
      </w:r>
    </w:p>
    <w:p>
      <w:r>
        <w:t>[00:00:20] a significant milestone</w:t>
      </w:r>
    </w:p>
    <w:p>
      <w:r>
        <w:t>[00:00:22] and while we didn't find all the answers</w:t>
      </w:r>
    </w:p>
    <w:p>
      <w:r>
        <w:t>[00:00:24] we kept asking</w:t>
      </w:r>
    </w:p>
    <w:p>
      <w:r>
        <w:t>[00:00:27] some questions inspired jordan</w:t>
      </w:r>
    </w:p>
    <w:p>
      <w:r>
        <w:br/>
        <w:t>--- Screenshot at 00:00:30 ---</w:t>
        <w:br/>
      </w:r>
    </w:p>
    <w:p>
      <w:r>
        <w:drawing>
          <wp:inline xmlns:a="http://schemas.openxmlformats.org/drawingml/2006/main" xmlns:pic="http://schemas.openxmlformats.org/drawingml/2006/picture">
            <wp:extent cx="5486400" cy="3086100"/>
            <wp:docPr id="2" name="Picture 2"/>
            <wp:cNvGraphicFramePr>
              <a:graphicFrameLocks noChangeAspect="1"/>
            </wp:cNvGraphicFramePr>
            <a:graphic>
              <a:graphicData uri="http://schemas.openxmlformats.org/drawingml/2006/picture">
                <pic:pic>
                  <pic:nvPicPr>
                    <pic:cNvPr id="0" name="screenshot_30.png"/>
                    <pic:cNvPicPr/>
                  </pic:nvPicPr>
                  <pic:blipFill>
                    <a:blip r:embed="rId10"/>
                    <a:stretch>
                      <a:fillRect/>
                    </a:stretch>
                  </pic:blipFill>
                  <pic:spPr>
                    <a:xfrm>
                      <a:off x="0" y="0"/>
                      <a:ext cx="5486400" cy="3086100"/>
                    </a:xfrm>
                    <a:prstGeom prst="rect"/>
                  </pic:spPr>
                </pic:pic>
              </a:graphicData>
            </a:graphic>
          </wp:inline>
        </w:drawing>
      </w:r>
    </w:p>
    <w:p>
      <w:r>
        <w:t>[00:00:30] others excitement</w:t>
      </w:r>
    </w:p>
    <w:p>
      <w:r>
        <w:t>[00:00:32] [Music]</w:t>
      </w:r>
    </w:p>
    <w:p>
      <w:r>
        <w:t>[00:00:36] yes yes</w:t>
      </w:r>
    </w:p>
    <w:p>
      <w:r>
        <w:t>[00:00:40] yes i don't know what an improper</w:t>
      </w:r>
    </w:p>
    <w:p>
      <w:r>
        <w:t>[00:00:42] fraction is</w:t>
      </w:r>
    </w:p>
    <w:p>
      <w:r>
        <w:t>[00:00:43] keep all of those distractions out of</w:t>
      </w:r>
    </w:p>
    <w:p>
      <w:r>
        <w:t>[00:00:45] the way</w:t>
      </w:r>
    </w:p>
    <w:p>
      <w:r>
        <w:t>[00:00:48] oh my god put it on there and start it</w:t>
      </w:r>
    </w:p>
    <w:p>
      <w:r>
        <w:t>[00:00:50] up for me what are y'all doing</w:t>
      </w:r>
    </w:p>
    <w:p>
      <w:r>
        <w:t>[00:00:53] it's still march how many days</w:t>
      </w:r>
    </w:p>
    <w:p>
      <w:r>
        <w:t>[00:00:56] in march some questions made us cry</w:t>
      </w:r>
    </w:p>
    <w:p>
      <w:r>
        <w:br/>
        <w:t>--- Screenshot at 00:01:00 ---</w:t>
        <w:br/>
      </w:r>
    </w:p>
    <w:p>
      <w:r>
        <w:drawing>
          <wp:inline xmlns:a="http://schemas.openxmlformats.org/drawingml/2006/main" xmlns:pic="http://schemas.openxmlformats.org/drawingml/2006/picture">
            <wp:extent cx="5486400" cy="3086100"/>
            <wp:docPr id="3" name="Picture 3"/>
            <wp:cNvGraphicFramePr>
              <a:graphicFrameLocks noChangeAspect="1"/>
            </wp:cNvGraphicFramePr>
            <a:graphic>
              <a:graphicData uri="http://schemas.openxmlformats.org/drawingml/2006/picture">
                <pic:pic>
                  <pic:nvPicPr>
                    <pic:cNvPr id="0" name="screenshot_60.png"/>
                    <pic:cNvPicPr/>
                  </pic:nvPicPr>
                  <pic:blipFill>
                    <a:blip r:embed="rId11"/>
                    <a:stretch>
                      <a:fillRect/>
                    </a:stretch>
                  </pic:blipFill>
                  <pic:spPr>
                    <a:xfrm>
                      <a:off x="0" y="0"/>
                      <a:ext cx="5486400" cy="3086100"/>
                    </a:xfrm>
                    <a:prstGeom prst="rect"/>
                  </pic:spPr>
                </pic:pic>
              </a:graphicData>
            </a:graphic>
          </wp:inline>
        </w:drawing>
      </w:r>
    </w:p>
    <w:p>
      <w:r>
        <w:t>[00:01:00] you know we've been through our ups and</w:t>
      </w:r>
    </w:p>
    <w:p>
      <w:r>
        <w:t>[00:01:01] been through our downs i think the most</w:t>
      </w:r>
    </w:p>
    <w:p>
      <w:r>
        <w:t>[00:01:03] important part is that we all stay</w:t>
      </w:r>
    </w:p>
    <w:p>
      <w:r>
        <w:t>[00:01:04] together throughout</w:t>
      </w:r>
    </w:p>
    <w:p>
      <w:r>
        <w:t>[00:01:06] i love you guys</w:t>
      </w:r>
    </w:p>
    <w:p>
      <w:r>
        <w:t>[00:01:08] [Applause]</w:t>
      </w:r>
    </w:p>
    <w:p>
      <w:r>
        <w:t>[00:01:10] some made us worry about this spinning</w:t>
      </w:r>
    </w:p>
    <w:p>
      <w:r>
        <w:t>[00:01:12] rock we call home fires were detected in</w:t>
      </w:r>
    </w:p>
    <w:p>
      <w:r>
        <w:t>[00:01:14] the amazon rainforest</w:t>
      </w:r>
    </w:p>
    <w:p>
      <w:r>
        <w:t>[00:01:18] why were so many lives lost almost 1.5</w:t>
      </w:r>
    </w:p>
    <w:p>
      <w:r>
        <w:t>[00:01:21] million people have now died of covet 19</w:t>
      </w:r>
    </w:p>
    <w:p>
      <w:r>
        <w:t>[00:01:24] worldwide</w:t>
      </w:r>
    </w:p>
    <w:p>
      <w:r>
        <w:t>[00:01:26] why are we still asking the same</w:t>
      </w:r>
    </w:p>
    <w:p>
      <w:r>
        <w:t>[00:01:27] questions</w:t>
      </w:r>
    </w:p>
    <w:p>
      <w:r>
        <w:t>[00:01:29] george floyd repeatedly told the</w:t>
      </w:r>
    </w:p>
    <w:p>
      <w:r>
        <w:br/>
        <w:t>--- Screenshot at 00:01:30 ---</w:t>
        <w:br/>
      </w:r>
    </w:p>
    <w:p>
      <w:r>
        <w:drawing>
          <wp:inline xmlns:a="http://schemas.openxmlformats.org/drawingml/2006/main" xmlns:pic="http://schemas.openxmlformats.org/drawingml/2006/picture">
            <wp:extent cx="5486400" cy="3086100"/>
            <wp:docPr id="4" name="Picture 4"/>
            <wp:cNvGraphicFramePr>
              <a:graphicFrameLocks noChangeAspect="1"/>
            </wp:cNvGraphicFramePr>
            <a:graphic>
              <a:graphicData uri="http://schemas.openxmlformats.org/drawingml/2006/picture">
                <pic:pic>
                  <pic:nvPicPr>
                    <pic:cNvPr id="0" name="screenshot_90.png"/>
                    <pic:cNvPicPr/>
                  </pic:nvPicPr>
                  <pic:blipFill>
                    <a:blip r:embed="rId12"/>
                    <a:stretch>
                      <a:fillRect/>
                    </a:stretch>
                  </pic:blipFill>
                  <pic:spPr>
                    <a:xfrm>
                      <a:off x="0" y="0"/>
                      <a:ext cx="5486400" cy="3086100"/>
                    </a:xfrm>
                    <a:prstGeom prst="rect"/>
                  </pic:spPr>
                </pic:pic>
              </a:graphicData>
            </a:graphic>
          </wp:inline>
        </w:drawing>
      </w:r>
    </w:p>
    <w:p>
      <w:r>
        <w:t>[00:01:30] officers that he could not breathe</w:t>
      </w:r>
    </w:p>
    <w:p>
      <w:r>
        <w:t>[00:01:35] so why do we still have strength to</w:t>
      </w:r>
    </w:p>
    <w:p>
      <w:r>
        <w:t>[00:01:37] [Music]</w:t>
      </w:r>
    </w:p>
    <w:p>
      <w:r>
        <w:t>[00:01:38] continue</w:t>
      </w:r>
    </w:p>
    <w:p>
      <w:r>
        <w:t>[00:01:42] [Applause]</w:t>
      </w:r>
    </w:p>
    <w:p>
      <w:r>
        <w:t>[00:01:47] chance of black lives matter echoed from</w:t>
      </w:r>
    </w:p>
    <w:p>
      <w:r>
        <w:t>[00:01:50] thousands of protesters</w:t>
      </w:r>
    </w:p>
    <w:p>
      <w:r>
        <w:t>[00:01:51] in cities around the world why are we</w:t>
      </w:r>
    </w:p>
    <w:p>
      <w:r>
        <w:t>[00:01:53] not defeated</w:t>
      </w:r>
    </w:p>
    <w:p>
      <w:r>
        <w:t>[00:01:54] we have made too much progress and we</w:t>
      </w:r>
    </w:p>
    <w:p>
      <w:r>
        <w:t>[00:01:57] are not</w:t>
      </w:r>
    </w:p>
    <w:p>
      <w:r>
        <w:t>[00:01:58] going back we are going forward</w:t>
      </w:r>
    </w:p>
    <w:p>
      <w:r>
        <w:br/>
        <w:t>--- Screenshot at 00:02:00 ---</w:t>
        <w:br/>
      </w:r>
    </w:p>
    <w:p>
      <w:r>
        <w:drawing>
          <wp:inline xmlns:a="http://schemas.openxmlformats.org/drawingml/2006/main" xmlns:pic="http://schemas.openxmlformats.org/drawingml/2006/picture">
            <wp:extent cx="5486400" cy="3086100"/>
            <wp:docPr id="5" name="Picture 5"/>
            <wp:cNvGraphicFramePr>
              <a:graphicFrameLocks noChangeAspect="1"/>
            </wp:cNvGraphicFramePr>
            <a:graphic>
              <a:graphicData uri="http://schemas.openxmlformats.org/drawingml/2006/picture">
                <pic:pic>
                  <pic:nvPicPr>
                    <pic:cNvPr id="0" name="screenshot_120.png"/>
                    <pic:cNvPicPr/>
                  </pic:nvPicPr>
                  <pic:blipFill>
                    <a:blip r:embed="rId13"/>
                    <a:stretch>
                      <a:fillRect/>
                    </a:stretch>
                  </pic:blipFill>
                  <pic:spPr>
                    <a:xfrm>
                      <a:off x="0" y="0"/>
                      <a:ext cx="5486400" cy="3086100"/>
                    </a:xfrm>
                    <a:prstGeom prst="rect"/>
                  </pic:spPr>
                </pic:pic>
              </a:graphicData>
            </a:graphic>
          </wp:inline>
        </w:drawing>
      </w:r>
    </w:p>
    <w:p>
      <w:r>
        <w:t>[00:02:02] planes are starting to arrive in beirut</w:t>
      </w:r>
    </w:p>
    <w:p>
      <w:r>
        <w:t>[00:02:03] full of international aid</w:t>
      </w:r>
    </w:p>
    <w:p>
      <w:r>
        <w:t>[00:02:05] firefighters from around the world</w:t>
      </w:r>
    </w:p>
    <w:p>
      <w:r>
        <w:t>[00:02:07] arriving in california</w:t>
      </w:r>
    </w:p>
    <w:p>
      <w:r>
        <w:t>[00:02:08] there are over 100 coronavirus vaccines</w:t>
      </w:r>
    </w:p>
    <w:p>
      <w:r>
        <w:t>[00:02:10] in development worldwide this is one of</w:t>
      </w:r>
    </w:p>
    <w:p>
      <w:r>
        <w:t>[00:02:12] those times when people look out for one</w:t>
      </w:r>
    </w:p>
    <w:p>
      <w:r>
        <w:t>[00:02:14] another and have each other's backs</w:t>
      </w:r>
    </w:p>
    <w:p>
      <w:r>
        <w:t>[00:02:15] we kept going for those who showed us</w:t>
      </w:r>
    </w:p>
    <w:p>
      <w:r>
        <w:t>[00:02:17] the way think about</w:t>
      </w:r>
    </w:p>
    <w:p>
      <w:r>
        <w:t>[00:02:19] how you would like the world to be for</w:t>
      </w:r>
    </w:p>
    <w:p>
      <w:r>
        <w:t>[00:02:21] your daughters and granddaughters</w:t>
      </w:r>
    </w:p>
    <w:p>
      <w:r>
        <w:t>[00:02:23] remember the struggles along the way are</w:t>
      </w:r>
    </w:p>
    <w:p>
      <w:r>
        <w:t>[00:02:26] only meant</w:t>
      </w:r>
    </w:p>
    <w:p>
      <w:r>
        <w:t>[00:02:27] to shape you for your purpose press on</w:t>
      </w:r>
    </w:p>
    <w:p>
      <w:r>
        <w:br/>
        <w:t>--- Screenshot at 00:02:30 ---</w:t>
        <w:br/>
      </w:r>
    </w:p>
    <w:p>
      <w:r>
        <w:drawing>
          <wp:inline xmlns:a="http://schemas.openxmlformats.org/drawingml/2006/main" xmlns:pic="http://schemas.openxmlformats.org/drawingml/2006/picture">
            <wp:extent cx="5486400" cy="3086100"/>
            <wp:docPr id="6" name="Picture 6"/>
            <wp:cNvGraphicFramePr>
              <a:graphicFrameLocks noChangeAspect="1"/>
            </wp:cNvGraphicFramePr>
            <a:graphic>
              <a:graphicData uri="http://schemas.openxmlformats.org/drawingml/2006/picture">
                <pic:pic>
                  <pic:nvPicPr>
                    <pic:cNvPr id="0" name="screenshot_150.png"/>
                    <pic:cNvPicPr/>
                  </pic:nvPicPr>
                  <pic:blipFill>
                    <a:blip r:embed="rId14"/>
                    <a:stretch>
                      <a:fillRect/>
                    </a:stretch>
                  </pic:blipFill>
                  <pic:spPr>
                    <a:xfrm>
                      <a:off x="0" y="0"/>
                      <a:ext cx="5486400" cy="3086100"/>
                    </a:xfrm>
                    <a:prstGeom prst="rect"/>
                  </pic:spPr>
                </pic:pic>
              </a:graphicData>
            </a:graphic>
          </wp:inline>
        </w:drawing>
      </w:r>
    </w:p>
    <w:p>
      <w:r>
        <w:t>[00:02:31] with pride and press on with purpose</w:t>
      </w:r>
    </w:p>
    <w:p>
      <w:r>
        <w:t>[00:02:34] why is it that this year showed its</w:t>
      </w:r>
    </w:p>
    <w:p>
      <w:r>
        <w:t>[00:02:36] worst and we still found ways to try it</w:t>
      </w:r>
    </w:p>
    <w:p>
      <w:r>
        <w:t>[00:02:39] an incredible feat for maya gabriella</w:t>
      </w:r>
    </w:p>
    <w:p>
      <w:r>
        <w:t>[00:02:41] naomi osaka</w:t>
      </w:r>
    </w:p>
    <w:p>
      <w:r>
        <w:t>[00:02:43] championship can't let corona stop you</w:t>
      </w:r>
    </w:p>
    <w:p>
      <w:r>
        <w:t>[00:02:46] can't let quarlet</w:t>
      </w:r>
    </w:p>
    <w:p>
      <w:r>
        <w:t>[00:02:47] stop you so until we get to every answer</w:t>
      </w:r>
    </w:p>
    <w:p>
      <w:r>
        <w:t>[00:02:56] we're still searching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